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2F5C" w14:textId="77777777" w:rsidR="00A11E0C" w:rsidRPr="00AA11ED" w:rsidRDefault="00000000">
      <w:pPr>
        <w:pStyle w:val="Titel"/>
        <w:rPr>
          <w:lang w:val="de-AT"/>
        </w:rPr>
      </w:pPr>
      <w:proofErr w:type="spellStart"/>
      <w:r w:rsidRPr="00AA11ED">
        <w:rPr>
          <w:lang w:val="de-AT"/>
        </w:rPr>
        <w:t>CarProject</w:t>
      </w:r>
      <w:proofErr w:type="spellEnd"/>
      <w:r w:rsidRPr="00AA11ED">
        <w:rPr>
          <w:lang w:val="de-AT"/>
        </w:rPr>
        <w:t xml:space="preserve"> - Dokumentation</w:t>
      </w:r>
    </w:p>
    <w:p w14:paraId="16EAC925" w14:textId="77777777" w:rsidR="00A11E0C" w:rsidRPr="00AA11ED" w:rsidRDefault="00000000">
      <w:pPr>
        <w:pStyle w:val="berschrift1"/>
        <w:rPr>
          <w:lang w:val="de-AT"/>
        </w:rPr>
      </w:pPr>
      <w:r w:rsidRPr="00AA11ED">
        <w:rPr>
          <w:lang w:val="de-AT"/>
        </w:rPr>
        <w:t>1. Überblick</w:t>
      </w:r>
    </w:p>
    <w:p w14:paraId="4833596C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Das Projekt '</w:t>
      </w:r>
      <w:proofErr w:type="spellStart"/>
      <w:r w:rsidRPr="00AA11ED">
        <w:rPr>
          <w:lang w:val="de-AT"/>
        </w:rPr>
        <w:t>CarProject</w:t>
      </w:r>
      <w:proofErr w:type="spellEnd"/>
      <w:r w:rsidRPr="00AA11ED">
        <w:rPr>
          <w:lang w:val="de-AT"/>
        </w:rPr>
        <w:t>' simuliert ein Auto-Modell, das Geschwindigkeit und Gang berücksichtigt und zufällige Komponenten bei der Beschleunigung über ein Würfel-Interface einbezieht. Die Logik umfasst mehrere Klassen wie 'Car', '</w:t>
      </w:r>
      <w:proofErr w:type="spellStart"/>
      <w:r w:rsidRPr="00AA11ED">
        <w:rPr>
          <w:lang w:val="de-AT"/>
        </w:rPr>
        <w:t>DefaultDice</w:t>
      </w:r>
      <w:proofErr w:type="spellEnd"/>
      <w:r w:rsidRPr="00AA11ED">
        <w:rPr>
          <w:lang w:val="de-AT"/>
        </w:rPr>
        <w:t>', und '</w:t>
      </w:r>
      <w:proofErr w:type="spellStart"/>
      <w:r w:rsidRPr="00AA11ED">
        <w:rPr>
          <w:lang w:val="de-AT"/>
        </w:rPr>
        <w:t>Section</w:t>
      </w:r>
      <w:proofErr w:type="spellEnd"/>
      <w:r w:rsidRPr="00AA11ED">
        <w:rPr>
          <w:lang w:val="de-AT"/>
        </w:rPr>
        <w:t>' sowie zugehörige Unit-Tests, die das Verhalten des Autos überprüfen.</w:t>
      </w:r>
    </w:p>
    <w:p w14:paraId="74FA5AEC" w14:textId="77777777" w:rsidR="00A11E0C" w:rsidRPr="00AA11ED" w:rsidRDefault="00000000">
      <w:pPr>
        <w:pStyle w:val="berschrift1"/>
        <w:rPr>
          <w:lang w:val="de-AT"/>
        </w:rPr>
      </w:pPr>
      <w:r w:rsidRPr="00AA11ED">
        <w:rPr>
          <w:lang w:val="de-AT"/>
        </w:rPr>
        <w:t>2. Klassenerklärungen</w:t>
      </w:r>
    </w:p>
    <w:p w14:paraId="437F1602" w14:textId="77777777" w:rsidR="00A11E0C" w:rsidRPr="00AA11ED" w:rsidRDefault="00000000">
      <w:pPr>
        <w:pStyle w:val="berschrift2"/>
        <w:rPr>
          <w:lang w:val="de-AT"/>
        </w:rPr>
      </w:pPr>
      <w:r w:rsidRPr="00AA11ED">
        <w:rPr>
          <w:lang w:val="de-AT"/>
        </w:rPr>
        <w:t>2.1 Klasse Car</w:t>
      </w:r>
    </w:p>
    <w:p w14:paraId="7D7C1161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Die Klasse 'Car' repräsentiert das Auto mit den folgenden Hauptmerkmalen:</w:t>
      </w:r>
    </w:p>
    <w:p w14:paraId="1BB3C175" w14:textId="77777777" w:rsidR="00A11E0C" w:rsidRDefault="00000000">
      <w:pPr>
        <w:pStyle w:val="Aufzhlungszeichen"/>
      </w:pPr>
      <w:r w:rsidRPr="00AA11ED">
        <w:rPr>
          <w:lang w:val="de-AT"/>
        </w:rPr>
        <w:t>• _</w:t>
      </w:r>
      <w:proofErr w:type="spellStart"/>
      <w:r w:rsidRPr="00AA11ED">
        <w:rPr>
          <w:lang w:val="de-AT"/>
        </w:rPr>
        <w:t>gear</w:t>
      </w:r>
      <w:proofErr w:type="spellEnd"/>
      <w:r w:rsidRPr="00AA11ED">
        <w:rPr>
          <w:lang w:val="de-AT"/>
        </w:rPr>
        <w:t xml:space="preserve">: Ein privates Feld, das den aktuellen Gang des Autos speichert. </w:t>
      </w:r>
      <w:r>
        <w:t xml:space="preserve">Standard </w:t>
      </w:r>
      <w:proofErr w:type="spellStart"/>
      <w:r>
        <w:t>ist</w:t>
      </w:r>
      <w:proofErr w:type="spellEnd"/>
      <w:r>
        <w:t xml:space="preserve"> 0.</w:t>
      </w:r>
    </w:p>
    <w:p w14:paraId="5A116BDC" w14:textId="77777777" w:rsidR="00A11E0C" w:rsidRDefault="00000000">
      <w:pPr>
        <w:pStyle w:val="Aufzhlungszeichen"/>
      </w:pPr>
      <w:r w:rsidRPr="00AA11ED">
        <w:rPr>
          <w:lang w:val="de-AT"/>
        </w:rPr>
        <w:t>• _</w:t>
      </w:r>
      <w:proofErr w:type="spellStart"/>
      <w:r w:rsidRPr="00AA11ED">
        <w:rPr>
          <w:lang w:val="de-AT"/>
        </w:rPr>
        <w:t>speed</w:t>
      </w:r>
      <w:proofErr w:type="spellEnd"/>
      <w:r w:rsidRPr="00AA11ED">
        <w:rPr>
          <w:lang w:val="de-AT"/>
        </w:rPr>
        <w:t xml:space="preserve">: Ein privates Feld, das die Geschwindigkeit des Autos speichert. </w:t>
      </w:r>
      <w:r>
        <w:t xml:space="preserve">Standard </w:t>
      </w:r>
      <w:proofErr w:type="spellStart"/>
      <w:r>
        <w:t>ist</w:t>
      </w:r>
      <w:proofErr w:type="spellEnd"/>
      <w:r>
        <w:t xml:space="preserve"> 0.</w:t>
      </w:r>
    </w:p>
    <w:p w14:paraId="6963C643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>• _</w:t>
      </w:r>
      <w:proofErr w:type="spellStart"/>
      <w:r w:rsidRPr="00AA11ED">
        <w:rPr>
          <w:lang w:val="de-AT"/>
        </w:rPr>
        <w:t>dice</w:t>
      </w:r>
      <w:proofErr w:type="spellEnd"/>
      <w:r w:rsidRPr="00AA11ED">
        <w:rPr>
          <w:lang w:val="de-AT"/>
        </w:rPr>
        <w:t>: Ein Würfelobjekt (vom Typ '</w:t>
      </w:r>
      <w:proofErr w:type="spellStart"/>
      <w:r w:rsidRPr="00AA11ED">
        <w:rPr>
          <w:lang w:val="de-AT"/>
        </w:rPr>
        <w:t>IDice</w:t>
      </w:r>
      <w:proofErr w:type="spellEnd"/>
      <w:r w:rsidRPr="00AA11ED">
        <w:rPr>
          <w:lang w:val="de-AT"/>
        </w:rPr>
        <w:t>'), das zufällige Werte liefert, um die Geschwindigkeit zu beeinflussen.</w:t>
      </w:r>
    </w:p>
    <w:p w14:paraId="33B9F565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Die '</w:t>
      </w:r>
      <w:proofErr w:type="spellStart"/>
      <w:r w:rsidRPr="00AA11ED">
        <w:rPr>
          <w:lang w:val="de-AT"/>
        </w:rPr>
        <w:t>Accelerate</w:t>
      </w:r>
      <w:proofErr w:type="spellEnd"/>
      <w:r w:rsidRPr="00AA11ED">
        <w:rPr>
          <w:lang w:val="de-AT"/>
        </w:rPr>
        <w:t>' Methode führt einen Würfelwurf durch und berechnet die Geschwindigkeit basierend auf dem aktuellen Gang und den gewürfelten Augen. Die Gang-Eigenschaft hat eine Validierung, die sicherstellt, dass nur Werte zwischen 0 und 6 akzeptiert werden.</w:t>
      </w:r>
    </w:p>
    <w:p w14:paraId="0008039B" w14:textId="77777777" w:rsidR="00A11E0C" w:rsidRPr="00AA11ED" w:rsidRDefault="00000000">
      <w:pPr>
        <w:pStyle w:val="berschrift2"/>
        <w:rPr>
          <w:lang w:val="de-AT"/>
        </w:rPr>
      </w:pPr>
      <w:r w:rsidRPr="00AA11ED">
        <w:rPr>
          <w:lang w:val="de-AT"/>
        </w:rPr>
        <w:t xml:space="preserve">2.2 Interface </w:t>
      </w:r>
      <w:proofErr w:type="spellStart"/>
      <w:r w:rsidRPr="00AA11ED">
        <w:rPr>
          <w:lang w:val="de-AT"/>
        </w:rPr>
        <w:t>IDice</w:t>
      </w:r>
      <w:proofErr w:type="spellEnd"/>
    </w:p>
    <w:p w14:paraId="4E7EF19A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Das '</w:t>
      </w:r>
      <w:proofErr w:type="spellStart"/>
      <w:r w:rsidRPr="00AA11ED">
        <w:rPr>
          <w:lang w:val="de-AT"/>
        </w:rPr>
        <w:t>IDice</w:t>
      </w:r>
      <w:proofErr w:type="spellEnd"/>
      <w:r w:rsidRPr="00AA11ED">
        <w:rPr>
          <w:lang w:val="de-AT"/>
        </w:rPr>
        <w:t>' Interface definiert die Struktur eines Würfels, der in diesem Projekt verwendet wird. Es enthält die Eigenschaften und Methoden, die für die Würfel-Implementierungen notwendig sind:</w:t>
      </w:r>
    </w:p>
    <w:p w14:paraId="770785CC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>• Dots: Eine Eigenschaft, die die Anzahl der gewürfelten Augen darstellt.</w:t>
      </w:r>
    </w:p>
    <w:p w14:paraId="76A4DD50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>• Roll(): Eine Methode, die den Würfelwurf durchführt und eine neue zufällige Zahl setzt.</w:t>
      </w:r>
    </w:p>
    <w:p w14:paraId="2DCB5028" w14:textId="77777777" w:rsidR="00A11E0C" w:rsidRPr="00AA11ED" w:rsidRDefault="00000000">
      <w:pPr>
        <w:pStyle w:val="berschrift2"/>
        <w:rPr>
          <w:lang w:val="de-AT"/>
        </w:rPr>
      </w:pPr>
      <w:r w:rsidRPr="00AA11ED">
        <w:rPr>
          <w:lang w:val="de-AT"/>
        </w:rPr>
        <w:t xml:space="preserve">2.3 Klasse </w:t>
      </w:r>
      <w:proofErr w:type="spellStart"/>
      <w:r w:rsidRPr="00AA11ED">
        <w:rPr>
          <w:lang w:val="de-AT"/>
        </w:rPr>
        <w:t>DefaultDice</w:t>
      </w:r>
      <w:proofErr w:type="spellEnd"/>
    </w:p>
    <w:p w14:paraId="6BCEDF60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Die Klasse '</w:t>
      </w:r>
      <w:proofErr w:type="spellStart"/>
      <w:r w:rsidRPr="00AA11ED">
        <w:rPr>
          <w:lang w:val="de-AT"/>
        </w:rPr>
        <w:t>DefaultDice</w:t>
      </w:r>
      <w:proofErr w:type="spellEnd"/>
      <w:r w:rsidRPr="00AA11ED">
        <w:rPr>
          <w:lang w:val="de-AT"/>
        </w:rPr>
        <w:t>' implementiert das '</w:t>
      </w:r>
      <w:proofErr w:type="spellStart"/>
      <w:r w:rsidRPr="00AA11ED">
        <w:rPr>
          <w:lang w:val="de-AT"/>
        </w:rPr>
        <w:t>IDice</w:t>
      </w:r>
      <w:proofErr w:type="spellEnd"/>
      <w:r w:rsidRPr="00AA11ED">
        <w:rPr>
          <w:lang w:val="de-AT"/>
        </w:rPr>
        <w:t>' Interface und verwendet einen Zufallsgenerator, um eine Zahl zwischen 1 und 6 zu würfeln. Das Ergebnis wird in der 'Dots'-Eigenschaft gespeichert. Dies erlaubt es, den Würfelwurf zu kontrollieren und das Verhalten des Autos realistisch zu simulieren.</w:t>
      </w:r>
    </w:p>
    <w:p w14:paraId="7A5C65B3" w14:textId="77777777" w:rsidR="00A11E0C" w:rsidRPr="00AA11ED" w:rsidRDefault="00000000">
      <w:pPr>
        <w:pStyle w:val="berschrift2"/>
        <w:rPr>
          <w:lang w:val="de-AT"/>
        </w:rPr>
      </w:pPr>
      <w:r w:rsidRPr="00AA11ED">
        <w:rPr>
          <w:lang w:val="de-AT"/>
        </w:rPr>
        <w:t xml:space="preserve">2.4 Klasse </w:t>
      </w:r>
      <w:proofErr w:type="spellStart"/>
      <w:r w:rsidRPr="00AA11ED">
        <w:rPr>
          <w:lang w:val="de-AT"/>
        </w:rPr>
        <w:t>Section</w:t>
      </w:r>
      <w:proofErr w:type="spellEnd"/>
    </w:p>
    <w:p w14:paraId="45B67FBC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Die Klasse '</w:t>
      </w:r>
      <w:proofErr w:type="spellStart"/>
      <w:r w:rsidRPr="00AA11ED">
        <w:rPr>
          <w:lang w:val="de-AT"/>
        </w:rPr>
        <w:t>Section</w:t>
      </w:r>
      <w:proofErr w:type="spellEnd"/>
      <w:r w:rsidRPr="00AA11ED">
        <w:rPr>
          <w:lang w:val="de-AT"/>
        </w:rPr>
        <w:t>' repräsentiert einen Straßenabschnitt, der durch die maximale erlaubte Geschwindigkeit ('</w:t>
      </w:r>
      <w:proofErr w:type="spellStart"/>
      <w:r w:rsidRPr="00AA11ED">
        <w:rPr>
          <w:lang w:val="de-AT"/>
        </w:rPr>
        <w:t>MaxSpeed</w:t>
      </w:r>
      <w:proofErr w:type="spellEnd"/>
      <w:r w:rsidRPr="00AA11ED">
        <w:rPr>
          <w:lang w:val="de-AT"/>
        </w:rPr>
        <w:t>') und die Länge ('</w:t>
      </w:r>
      <w:proofErr w:type="spellStart"/>
      <w:r w:rsidRPr="00AA11ED">
        <w:rPr>
          <w:lang w:val="de-AT"/>
        </w:rPr>
        <w:t>Length</w:t>
      </w:r>
      <w:proofErr w:type="spellEnd"/>
      <w:r w:rsidRPr="00AA11ED">
        <w:rPr>
          <w:lang w:val="de-AT"/>
        </w:rPr>
        <w:t xml:space="preserve">') des Abschnitts beschrieben wird. </w:t>
      </w:r>
      <w:r w:rsidRPr="00AA11ED">
        <w:rPr>
          <w:lang w:val="de-AT"/>
        </w:rPr>
        <w:lastRenderedPageBreak/>
        <w:t>Dies erlaubt eine realistische Simulation verschiedener Straßenzustände und Einschränkungen.</w:t>
      </w:r>
    </w:p>
    <w:p w14:paraId="054F24F2" w14:textId="77777777" w:rsidR="00A11E0C" w:rsidRPr="00AA11ED" w:rsidRDefault="00000000">
      <w:pPr>
        <w:pStyle w:val="berschrift1"/>
        <w:rPr>
          <w:lang w:val="de-AT"/>
        </w:rPr>
      </w:pPr>
      <w:r w:rsidRPr="00AA11ED">
        <w:rPr>
          <w:lang w:val="de-AT"/>
        </w:rPr>
        <w:t>3. Unit-Tests</w:t>
      </w:r>
    </w:p>
    <w:p w14:paraId="4848FCA1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Unit-Tests validieren das Verhalten der Klassen und Methoden und stellen sicher, dass die Anforderungen erfüllt werden. Die wichtigsten Tests sind wie folgt:</w:t>
      </w:r>
    </w:p>
    <w:p w14:paraId="3310867A" w14:textId="77777777" w:rsidR="00A11E0C" w:rsidRPr="00AA11ED" w:rsidRDefault="00000000">
      <w:pPr>
        <w:pStyle w:val="berschrift2"/>
        <w:rPr>
          <w:lang w:val="de-AT"/>
        </w:rPr>
      </w:pPr>
      <w:r w:rsidRPr="00AA11ED">
        <w:rPr>
          <w:lang w:val="de-AT"/>
        </w:rPr>
        <w:t xml:space="preserve">3.1 </w:t>
      </w:r>
      <w:proofErr w:type="spellStart"/>
      <w:r w:rsidRPr="00AA11ED">
        <w:rPr>
          <w:lang w:val="de-AT"/>
        </w:rPr>
        <w:t>CarTests</w:t>
      </w:r>
      <w:proofErr w:type="spellEnd"/>
    </w:p>
    <w:p w14:paraId="1C03D5EE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Die Tests für die 'Car'-Klasse überprüfen:</w:t>
      </w:r>
    </w:p>
    <w:p w14:paraId="5A32DC9B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>• Initialwerte wie Geschwindigkeit und Gang beim Erstellen eines Autos.</w:t>
      </w:r>
    </w:p>
    <w:p w14:paraId="6C461BA5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>• Die Validierung von Gängen zwischen 0 und 6 sowie die Ausnahmebehandlung bei ungültigen Werten.</w:t>
      </w:r>
    </w:p>
    <w:p w14:paraId="589F7403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 xml:space="preserve">• Die Beschleunigungslogik durch Verwendung eines </w:t>
      </w:r>
      <w:proofErr w:type="spellStart"/>
      <w:r w:rsidRPr="00AA11ED">
        <w:rPr>
          <w:lang w:val="de-AT"/>
        </w:rPr>
        <w:t>FakeDice</w:t>
      </w:r>
      <w:proofErr w:type="spellEnd"/>
      <w:r w:rsidRPr="00AA11ED">
        <w:rPr>
          <w:lang w:val="de-AT"/>
        </w:rPr>
        <w:t>, um die Geschwindigkeit auf Grundlage eines bekannten Wertes zu testen.</w:t>
      </w:r>
    </w:p>
    <w:p w14:paraId="783286A8" w14:textId="77777777" w:rsidR="00A11E0C" w:rsidRPr="00AA11ED" w:rsidRDefault="00000000">
      <w:pPr>
        <w:pStyle w:val="berschrift2"/>
        <w:rPr>
          <w:lang w:val="de-AT"/>
        </w:rPr>
      </w:pPr>
      <w:r w:rsidRPr="00AA11ED">
        <w:rPr>
          <w:lang w:val="de-AT"/>
        </w:rPr>
        <w:t xml:space="preserve">3.2 </w:t>
      </w:r>
      <w:proofErr w:type="spellStart"/>
      <w:r w:rsidRPr="00AA11ED">
        <w:rPr>
          <w:lang w:val="de-AT"/>
        </w:rPr>
        <w:t>SectionTest</w:t>
      </w:r>
      <w:proofErr w:type="spellEnd"/>
    </w:p>
    <w:p w14:paraId="4564C6A1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Dieser Test stellt sicher, dass die Klasse '</w:t>
      </w:r>
      <w:proofErr w:type="spellStart"/>
      <w:r w:rsidRPr="00AA11ED">
        <w:rPr>
          <w:lang w:val="de-AT"/>
        </w:rPr>
        <w:t>Section</w:t>
      </w:r>
      <w:proofErr w:type="spellEnd"/>
      <w:r w:rsidRPr="00AA11ED">
        <w:rPr>
          <w:lang w:val="de-AT"/>
        </w:rPr>
        <w:t xml:space="preserve">' die Attribute </w:t>
      </w:r>
      <w:proofErr w:type="spellStart"/>
      <w:r w:rsidRPr="00AA11ED">
        <w:rPr>
          <w:lang w:val="de-AT"/>
        </w:rPr>
        <w:t>MaxSpeed</w:t>
      </w:r>
      <w:proofErr w:type="spellEnd"/>
      <w:r w:rsidRPr="00AA11ED">
        <w:rPr>
          <w:lang w:val="de-AT"/>
        </w:rPr>
        <w:t xml:space="preserve"> und </w:t>
      </w:r>
      <w:proofErr w:type="spellStart"/>
      <w:r w:rsidRPr="00AA11ED">
        <w:rPr>
          <w:lang w:val="de-AT"/>
        </w:rPr>
        <w:t>Length</w:t>
      </w:r>
      <w:proofErr w:type="spellEnd"/>
      <w:r w:rsidRPr="00AA11ED">
        <w:rPr>
          <w:lang w:val="de-AT"/>
        </w:rPr>
        <w:t xml:space="preserve"> korrekt speichert und initialisiert.</w:t>
      </w:r>
    </w:p>
    <w:p w14:paraId="4624E209" w14:textId="77777777" w:rsidR="00A11E0C" w:rsidRPr="00AA11ED" w:rsidRDefault="00000000">
      <w:pPr>
        <w:pStyle w:val="berschrift1"/>
        <w:rPr>
          <w:lang w:val="de-AT"/>
        </w:rPr>
      </w:pPr>
      <w:r w:rsidRPr="00AA11ED">
        <w:rPr>
          <w:lang w:val="de-AT"/>
        </w:rPr>
        <w:t>4. Erweiterungsmöglichkeiten für Tests</w:t>
      </w:r>
    </w:p>
    <w:p w14:paraId="10003B0E" w14:textId="77777777" w:rsidR="00A11E0C" w:rsidRPr="00AA11ED" w:rsidRDefault="00000000">
      <w:pPr>
        <w:rPr>
          <w:lang w:val="de-AT"/>
        </w:rPr>
      </w:pPr>
      <w:r w:rsidRPr="00AA11ED">
        <w:rPr>
          <w:lang w:val="de-AT"/>
        </w:rPr>
        <w:t>Es gibt mehrere Möglichkeiten, die Tests weiter auszubauen und zusätzliche Szenarien zu prüfen:</w:t>
      </w:r>
    </w:p>
    <w:p w14:paraId="73E63C02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>• Negative Tests für '</w:t>
      </w:r>
      <w:proofErr w:type="spellStart"/>
      <w:r w:rsidRPr="00AA11ED">
        <w:rPr>
          <w:lang w:val="de-AT"/>
        </w:rPr>
        <w:t>Accelerate</w:t>
      </w:r>
      <w:proofErr w:type="spellEnd"/>
      <w:r w:rsidRPr="00AA11ED">
        <w:rPr>
          <w:lang w:val="de-AT"/>
        </w:rPr>
        <w:t>', um ungültige Zustände wie negative Geschwindigkeit abzufangen.</w:t>
      </w:r>
    </w:p>
    <w:p w14:paraId="62991435" w14:textId="77777777" w:rsidR="00A11E0C" w:rsidRPr="00AA11ED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 xml:space="preserve">• Einhaltung der </w:t>
      </w:r>
      <w:proofErr w:type="spellStart"/>
      <w:r w:rsidRPr="00AA11ED">
        <w:rPr>
          <w:lang w:val="de-AT"/>
        </w:rPr>
        <w:t>MaxSpeed</w:t>
      </w:r>
      <w:proofErr w:type="spellEnd"/>
      <w:r w:rsidRPr="00AA11ED">
        <w:rPr>
          <w:lang w:val="de-AT"/>
        </w:rPr>
        <w:t>-Einschränkungen in der Klasse '</w:t>
      </w:r>
      <w:proofErr w:type="spellStart"/>
      <w:r w:rsidRPr="00AA11ED">
        <w:rPr>
          <w:lang w:val="de-AT"/>
        </w:rPr>
        <w:t>Section</w:t>
      </w:r>
      <w:proofErr w:type="spellEnd"/>
      <w:r w:rsidRPr="00AA11ED">
        <w:rPr>
          <w:lang w:val="de-AT"/>
        </w:rPr>
        <w:t>', um zu testen, ob die Auto-Geschwindigkeit die Abschnittsgrenzen respektiert.</w:t>
      </w:r>
    </w:p>
    <w:p w14:paraId="25A91C48" w14:textId="77777777" w:rsidR="00A11E0C" w:rsidRDefault="00000000">
      <w:pPr>
        <w:pStyle w:val="Aufzhlungszeichen"/>
        <w:rPr>
          <w:lang w:val="de-AT"/>
        </w:rPr>
      </w:pPr>
      <w:r w:rsidRPr="00AA11ED">
        <w:rPr>
          <w:lang w:val="de-AT"/>
        </w:rPr>
        <w:t>• Überprüfung der Fehlermeldungen bei ungültigen Gangwerten, um sicherzustellen, dass die erwarteten Ausnahmen korrekt ausgelöst werden.</w:t>
      </w:r>
    </w:p>
    <w:p w14:paraId="63C5A7D0" w14:textId="77777777" w:rsidR="00AA11ED" w:rsidRDefault="00AA11ED" w:rsidP="00AA11ED">
      <w:pPr>
        <w:pStyle w:val="Aufzhlungszeichen"/>
        <w:numPr>
          <w:ilvl w:val="0"/>
          <w:numId w:val="0"/>
        </w:numPr>
        <w:ind w:left="360"/>
        <w:rPr>
          <w:lang w:val="de-AT"/>
        </w:rPr>
      </w:pPr>
    </w:p>
    <w:p w14:paraId="631E99DE" w14:textId="77777777" w:rsidR="00AA11ED" w:rsidRDefault="00AA11ED" w:rsidP="00AA11ED">
      <w:pPr>
        <w:pStyle w:val="Aufzhlungszeichen"/>
        <w:numPr>
          <w:ilvl w:val="0"/>
          <w:numId w:val="0"/>
        </w:numPr>
        <w:ind w:left="360"/>
        <w:rPr>
          <w:lang w:val="de-AT"/>
        </w:rPr>
      </w:pPr>
    </w:p>
    <w:p w14:paraId="64FEEC31" w14:textId="77777777" w:rsidR="00AA11ED" w:rsidRDefault="00AA11ED" w:rsidP="00AA11ED">
      <w:pPr>
        <w:pStyle w:val="Aufzhlungszeichen"/>
        <w:numPr>
          <w:ilvl w:val="0"/>
          <w:numId w:val="0"/>
        </w:numPr>
        <w:ind w:left="360"/>
        <w:rPr>
          <w:lang w:val="de-AT"/>
        </w:rPr>
      </w:pPr>
    </w:p>
    <w:p w14:paraId="07A5816A" w14:textId="77777777" w:rsidR="00AA11ED" w:rsidRDefault="00AA11ED" w:rsidP="00AA11ED">
      <w:pPr>
        <w:pStyle w:val="Aufzhlungszeichen"/>
        <w:numPr>
          <w:ilvl w:val="0"/>
          <w:numId w:val="0"/>
        </w:numPr>
        <w:ind w:left="360"/>
        <w:rPr>
          <w:lang w:val="de-AT"/>
        </w:rPr>
      </w:pPr>
    </w:p>
    <w:p w14:paraId="2312DD06" w14:textId="77777777" w:rsidR="00AA11ED" w:rsidRDefault="00AA11ED" w:rsidP="00AA11ED">
      <w:pPr>
        <w:pStyle w:val="Aufzhlungszeichen"/>
        <w:numPr>
          <w:ilvl w:val="0"/>
          <w:numId w:val="0"/>
        </w:numPr>
        <w:ind w:left="360"/>
        <w:rPr>
          <w:lang w:val="de-AT"/>
        </w:rPr>
      </w:pPr>
    </w:p>
    <w:p w14:paraId="4EB68DD7" w14:textId="77777777" w:rsidR="00AA11ED" w:rsidRDefault="00AA11ED" w:rsidP="00AA11ED">
      <w:pPr>
        <w:pStyle w:val="Aufzhlungszeichen"/>
        <w:numPr>
          <w:ilvl w:val="0"/>
          <w:numId w:val="0"/>
        </w:numPr>
        <w:ind w:left="360"/>
        <w:rPr>
          <w:lang w:val="de-AT"/>
        </w:rPr>
      </w:pPr>
    </w:p>
    <w:p w14:paraId="715039E9" w14:textId="77777777" w:rsidR="00AA11ED" w:rsidRPr="00AA11ED" w:rsidRDefault="00AA11ED" w:rsidP="00AA11ED">
      <w:pPr>
        <w:pStyle w:val="Aufzhlungszeichen"/>
        <w:numPr>
          <w:ilvl w:val="0"/>
          <w:numId w:val="0"/>
        </w:numPr>
        <w:ind w:left="360"/>
        <w:rPr>
          <w:lang w:val="de-AT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966"/>
        <w:gridCol w:w="3705"/>
      </w:tblGrid>
      <w:tr w:rsidR="00AA11ED" w:rsidRPr="00AA11ED" w14:paraId="6CB9A468" w14:textId="77777777" w:rsidTr="00AA1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C8AAF" w14:textId="77777777" w:rsidR="00AA11ED" w:rsidRPr="00AA11ED" w:rsidRDefault="00AA11ED" w:rsidP="00AA11ED">
            <w:pPr>
              <w:rPr>
                <w:b/>
                <w:bCs/>
                <w:lang w:val="de-AT"/>
              </w:rPr>
            </w:pPr>
            <w:r w:rsidRPr="00AA11ED">
              <w:rPr>
                <w:b/>
                <w:bCs/>
                <w:lang w:val="de-AT"/>
              </w:rPr>
              <w:lastRenderedPageBreak/>
              <w:t>Schritt / Aspekt</w:t>
            </w:r>
          </w:p>
        </w:tc>
        <w:tc>
          <w:tcPr>
            <w:tcW w:w="0" w:type="auto"/>
            <w:vAlign w:val="center"/>
            <w:hideMark/>
          </w:tcPr>
          <w:p w14:paraId="758135EF" w14:textId="77777777" w:rsidR="00AA11ED" w:rsidRPr="00AA11ED" w:rsidRDefault="00AA11ED" w:rsidP="00AA11ED">
            <w:pPr>
              <w:rPr>
                <w:b/>
                <w:bCs/>
                <w:lang w:val="de-AT"/>
              </w:rPr>
            </w:pPr>
            <w:r w:rsidRPr="00AA11ED">
              <w:rPr>
                <w:b/>
                <w:bCs/>
                <w:lang w:val="de-AT"/>
              </w:rPr>
              <w:t xml:space="preserve">Mit </w:t>
            </w:r>
            <w:proofErr w:type="spellStart"/>
            <w:r w:rsidRPr="00AA11ED">
              <w:rPr>
                <w:b/>
                <w:bCs/>
                <w:lang w:val="de-AT"/>
              </w:rPr>
              <w:t>DefaultDice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F1445" w14:textId="77777777" w:rsidR="00AA11ED" w:rsidRPr="00AA11ED" w:rsidRDefault="00AA11ED" w:rsidP="00AA11ED">
            <w:pPr>
              <w:rPr>
                <w:b/>
                <w:bCs/>
                <w:lang w:val="de-AT"/>
              </w:rPr>
            </w:pPr>
            <w:r w:rsidRPr="00AA11ED">
              <w:rPr>
                <w:b/>
                <w:bCs/>
                <w:lang w:val="de-AT"/>
              </w:rPr>
              <w:t xml:space="preserve">Mit </w:t>
            </w:r>
            <w:proofErr w:type="spellStart"/>
            <w:r w:rsidRPr="00AA11ED">
              <w:rPr>
                <w:b/>
                <w:bCs/>
                <w:lang w:val="de-AT"/>
              </w:rPr>
              <w:t>FakeDice</w:t>
            </w:r>
            <w:proofErr w:type="spellEnd"/>
          </w:p>
        </w:tc>
      </w:tr>
      <w:tr w:rsidR="00AA11ED" w:rsidRPr="00AA11ED" w14:paraId="2EAE3224" w14:textId="77777777" w:rsidTr="00AA1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5280A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b/>
                <w:bCs/>
                <w:lang w:val="de-AT"/>
              </w:rPr>
              <w:t>Erstellen des Car-Objekts</w:t>
            </w:r>
          </w:p>
        </w:tc>
        <w:tc>
          <w:tcPr>
            <w:tcW w:w="0" w:type="auto"/>
            <w:vAlign w:val="center"/>
            <w:hideMark/>
          </w:tcPr>
          <w:p w14:paraId="7A3DBDA7" w14:textId="77777777" w:rsidR="00AA11ED" w:rsidRPr="00AA11ED" w:rsidRDefault="00AA11ED" w:rsidP="00AA11ED">
            <w:pPr>
              <w:rPr>
                <w:lang w:val="de-AT"/>
              </w:rPr>
            </w:pPr>
            <w:proofErr w:type="spellStart"/>
            <w:r w:rsidRPr="00AA11ED">
              <w:rPr>
                <w:lang w:val="de-AT"/>
              </w:rPr>
              <w:t>DefaultDice</w:t>
            </w:r>
            <w:proofErr w:type="spellEnd"/>
            <w:r w:rsidRPr="00AA11ED">
              <w:rPr>
                <w:lang w:val="de-AT"/>
              </w:rPr>
              <w:t xml:space="preserve"> wird automatisch verwendet</w:t>
            </w:r>
          </w:p>
        </w:tc>
        <w:tc>
          <w:tcPr>
            <w:tcW w:w="0" w:type="auto"/>
            <w:vAlign w:val="center"/>
            <w:hideMark/>
          </w:tcPr>
          <w:p w14:paraId="2DA1AE73" w14:textId="77777777" w:rsidR="00AA11ED" w:rsidRPr="00AA11ED" w:rsidRDefault="00AA11ED" w:rsidP="00AA11ED">
            <w:pPr>
              <w:rPr>
                <w:lang w:val="de-AT"/>
              </w:rPr>
            </w:pPr>
            <w:proofErr w:type="spellStart"/>
            <w:r w:rsidRPr="00AA11ED">
              <w:rPr>
                <w:lang w:val="de-AT"/>
              </w:rPr>
              <w:t>FakeDice</w:t>
            </w:r>
            <w:proofErr w:type="spellEnd"/>
            <w:r w:rsidRPr="00AA11ED">
              <w:rPr>
                <w:lang w:val="de-AT"/>
              </w:rPr>
              <w:t xml:space="preserve"> wird explizit übergeben</w:t>
            </w:r>
          </w:p>
        </w:tc>
      </w:tr>
      <w:tr w:rsidR="00AA11ED" w:rsidRPr="00AA11ED" w14:paraId="2231731B" w14:textId="77777777" w:rsidTr="00AA1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6A0A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b/>
                <w:bCs/>
                <w:lang w:val="de-AT"/>
              </w:rPr>
              <w:t>Aufruf von Roll()</w:t>
            </w:r>
          </w:p>
        </w:tc>
        <w:tc>
          <w:tcPr>
            <w:tcW w:w="0" w:type="auto"/>
            <w:vAlign w:val="center"/>
            <w:hideMark/>
          </w:tcPr>
          <w:p w14:paraId="35DEEF1B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>Generiert eine zufällige Zahl für Dots</w:t>
            </w:r>
          </w:p>
        </w:tc>
        <w:tc>
          <w:tcPr>
            <w:tcW w:w="0" w:type="auto"/>
            <w:vAlign w:val="center"/>
            <w:hideMark/>
          </w:tcPr>
          <w:p w14:paraId="4487A0D2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 xml:space="preserve">Setzt nur </w:t>
            </w:r>
            <w:proofErr w:type="spellStart"/>
            <w:r w:rsidRPr="00AA11ED">
              <w:rPr>
                <w:lang w:val="de-AT"/>
              </w:rPr>
              <w:t>RollWasCalled</w:t>
            </w:r>
            <w:proofErr w:type="spellEnd"/>
            <w:r w:rsidRPr="00AA11ED">
              <w:rPr>
                <w:lang w:val="de-AT"/>
              </w:rPr>
              <w:t xml:space="preserve"> auf </w:t>
            </w:r>
            <w:proofErr w:type="spellStart"/>
            <w:r w:rsidRPr="00AA11ED">
              <w:rPr>
                <w:lang w:val="de-AT"/>
              </w:rPr>
              <w:t>true</w:t>
            </w:r>
            <w:proofErr w:type="spellEnd"/>
          </w:p>
        </w:tc>
      </w:tr>
      <w:tr w:rsidR="00AA11ED" w:rsidRPr="00AA11ED" w14:paraId="3268B270" w14:textId="77777777" w:rsidTr="00AA1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8BFA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b/>
                <w:bCs/>
                <w:lang w:val="de-AT"/>
              </w:rPr>
              <w:t>Berechnung von Speed</w:t>
            </w:r>
          </w:p>
        </w:tc>
        <w:tc>
          <w:tcPr>
            <w:tcW w:w="0" w:type="auto"/>
            <w:vAlign w:val="center"/>
            <w:hideMark/>
          </w:tcPr>
          <w:p w14:paraId="151BE65E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>Geschwindigkeit variiert, basierend auf Dots</w:t>
            </w:r>
          </w:p>
        </w:tc>
        <w:tc>
          <w:tcPr>
            <w:tcW w:w="0" w:type="auto"/>
            <w:vAlign w:val="center"/>
            <w:hideMark/>
          </w:tcPr>
          <w:p w14:paraId="6A6150E1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>Geschwindigkeit ist konstant (z. B. Dots = 2)</w:t>
            </w:r>
          </w:p>
        </w:tc>
      </w:tr>
      <w:tr w:rsidR="00AA11ED" w:rsidRPr="00AA11ED" w14:paraId="10A5CE4B" w14:textId="77777777" w:rsidTr="00AA1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23F56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b/>
                <w:bCs/>
                <w:lang w:val="de-AT"/>
              </w:rPr>
              <w:t>Ergebnisse im Test</w:t>
            </w:r>
          </w:p>
        </w:tc>
        <w:tc>
          <w:tcPr>
            <w:tcW w:w="0" w:type="auto"/>
            <w:vAlign w:val="center"/>
            <w:hideMark/>
          </w:tcPr>
          <w:p w14:paraId="0694BF7B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>Geschwindigkeit hängt von zufälligem Dots ab</w:t>
            </w:r>
          </w:p>
        </w:tc>
        <w:tc>
          <w:tcPr>
            <w:tcW w:w="0" w:type="auto"/>
            <w:vAlign w:val="center"/>
            <w:hideMark/>
          </w:tcPr>
          <w:p w14:paraId="13828144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 xml:space="preserve">Geschwindigkeit ist vorhersehbar, </w:t>
            </w:r>
            <w:proofErr w:type="spellStart"/>
            <w:r w:rsidRPr="00AA11ED">
              <w:rPr>
                <w:lang w:val="de-AT"/>
              </w:rPr>
              <w:t>RollWasCalled</w:t>
            </w:r>
            <w:proofErr w:type="spellEnd"/>
            <w:r w:rsidRPr="00AA11ED">
              <w:rPr>
                <w:lang w:val="de-AT"/>
              </w:rPr>
              <w:t xml:space="preserve"> überprüfbar</w:t>
            </w:r>
          </w:p>
        </w:tc>
      </w:tr>
      <w:tr w:rsidR="00AA11ED" w:rsidRPr="00AA11ED" w14:paraId="7D13C0D3" w14:textId="77777777" w:rsidTr="00AA1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DCC0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b/>
                <w:bCs/>
                <w:lang w:val="de-AT"/>
              </w:rPr>
              <w:t>Dots</w:t>
            </w:r>
          </w:p>
        </w:tc>
        <w:tc>
          <w:tcPr>
            <w:tcW w:w="0" w:type="auto"/>
            <w:vAlign w:val="center"/>
            <w:hideMark/>
          </w:tcPr>
          <w:p w14:paraId="310C92DC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>Zufälliger Wert zwischen 1 und 6</w:t>
            </w:r>
          </w:p>
        </w:tc>
        <w:tc>
          <w:tcPr>
            <w:tcW w:w="0" w:type="auto"/>
            <w:vAlign w:val="center"/>
            <w:hideMark/>
          </w:tcPr>
          <w:p w14:paraId="4A6AC4FB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>Fester Wert für kontrollierte Tests</w:t>
            </w:r>
          </w:p>
        </w:tc>
      </w:tr>
      <w:tr w:rsidR="00AA11ED" w:rsidRPr="00AA11ED" w14:paraId="121072BD" w14:textId="77777777" w:rsidTr="00AA1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5137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b/>
                <w:bCs/>
                <w:lang w:val="de-AT"/>
              </w:rPr>
              <w:t>Roll() Verhalten</w:t>
            </w:r>
          </w:p>
        </w:tc>
        <w:tc>
          <w:tcPr>
            <w:tcW w:w="0" w:type="auto"/>
            <w:vAlign w:val="center"/>
            <w:hideMark/>
          </w:tcPr>
          <w:p w14:paraId="210DA0D8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>Generiert und setzt zufälligen Dots-Wert</w:t>
            </w:r>
          </w:p>
        </w:tc>
        <w:tc>
          <w:tcPr>
            <w:tcW w:w="0" w:type="auto"/>
            <w:vAlign w:val="center"/>
            <w:hideMark/>
          </w:tcPr>
          <w:p w14:paraId="22E04DAC" w14:textId="77777777" w:rsidR="00AA11ED" w:rsidRPr="00AA11ED" w:rsidRDefault="00AA11ED" w:rsidP="00AA11ED">
            <w:pPr>
              <w:rPr>
                <w:lang w:val="de-AT"/>
              </w:rPr>
            </w:pPr>
            <w:r w:rsidRPr="00AA11ED">
              <w:rPr>
                <w:lang w:val="de-AT"/>
              </w:rPr>
              <w:t xml:space="preserve">Setzt </w:t>
            </w:r>
            <w:proofErr w:type="spellStart"/>
            <w:r w:rsidRPr="00AA11ED">
              <w:rPr>
                <w:lang w:val="de-AT"/>
              </w:rPr>
              <w:t>RollWasCalled</w:t>
            </w:r>
            <w:proofErr w:type="spellEnd"/>
            <w:r w:rsidRPr="00AA11ED">
              <w:rPr>
                <w:lang w:val="de-AT"/>
              </w:rPr>
              <w:t xml:space="preserve"> auf </w:t>
            </w:r>
            <w:proofErr w:type="spellStart"/>
            <w:r w:rsidRPr="00AA11ED">
              <w:rPr>
                <w:lang w:val="de-AT"/>
              </w:rPr>
              <w:t>true</w:t>
            </w:r>
            <w:proofErr w:type="spellEnd"/>
            <w:r w:rsidRPr="00AA11ED">
              <w:rPr>
                <w:lang w:val="de-AT"/>
              </w:rPr>
              <w:t>, Dots bleibt unverändert</w:t>
            </w:r>
          </w:p>
        </w:tc>
      </w:tr>
    </w:tbl>
    <w:p w14:paraId="7D3FF5D8" w14:textId="77777777" w:rsidR="00AA11ED" w:rsidRPr="00AA11ED" w:rsidRDefault="00AA11ED" w:rsidP="00AA11ED">
      <w:pPr>
        <w:rPr>
          <w:lang w:val="de-AT"/>
        </w:rPr>
      </w:pPr>
    </w:p>
    <w:p w14:paraId="12B383F5" w14:textId="77777777" w:rsidR="00AA11ED" w:rsidRPr="00AA11ED" w:rsidRDefault="00AA11ED" w:rsidP="00AA11ED">
      <w:pPr>
        <w:rPr>
          <w:lang w:val="de-AT"/>
        </w:rPr>
      </w:pPr>
    </w:p>
    <w:p w14:paraId="44834859" w14:textId="77777777" w:rsidR="00AA11ED" w:rsidRPr="00AA11ED" w:rsidRDefault="00AA11ED" w:rsidP="00AA11ED">
      <w:pPr>
        <w:rPr>
          <w:lang w:val="de-AT"/>
        </w:rPr>
      </w:pPr>
    </w:p>
    <w:p w14:paraId="67893890" w14:textId="77777777" w:rsidR="00AA11ED" w:rsidRPr="00AA11ED" w:rsidRDefault="00AA11ED" w:rsidP="00AA11ED">
      <w:pPr>
        <w:rPr>
          <w:lang w:val="de-AT"/>
        </w:rPr>
      </w:pPr>
    </w:p>
    <w:p w14:paraId="44ACC11E" w14:textId="77777777" w:rsidR="00420959" w:rsidRPr="00420959" w:rsidRDefault="00420959" w:rsidP="00420959">
      <w:pPr>
        <w:rPr>
          <w:lang w:val="de-AT"/>
        </w:rPr>
      </w:pPr>
    </w:p>
    <w:sectPr w:rsidR="00420959" w:rsidRPr="00420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4347FC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B68BC5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3454A"/>
    <w:multiLevelType w:val="multilevel"/>
    <w:tmpl w:val="EB9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F94953"/>
    <w:multiLevelType w:val="multilevel"/>
    <w:tmpl w:val="8A54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8217F8"/>
    <w:multiLevelType w:val="multilevel"/>
    <w:tmpl w:val="95E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012C8"/>
    <w:multiLevelType w:val="multilevel"/>
    <w:tmpl w:val="7234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A2629"/>
    <w:multiLevelType w:val="multilevel"/>
    <w:tmpl w:val="7EF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3516"/>
    <w:multiLevelType w:val="multilevel"/>
    <w:tmpl w:val="B046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979670">
    <w:abstractNumId w:val="8"/>
  </w:num>
  <w:num w:numId="2" w16cid:durableId="130096750">
    <w:abstractNumId w:val="6"/>
  </w:num>
  <w:num w:numId="3" w16cid:durableId="1972859774">
    <w:abstractNumId w:val="5"/>
  </w:num>
  <w:num w:numId="4" w16cid:durableId="566886534">
    <w:abstractNumId w:val="4"/>
  </w:num>
  <w:num w:numId="5" w16cid:durableId="239338534">
    <w:abstractNumId w:val="7"/>
  </w:num>
  <w:num w:numId="6" w16cid:durableId="962030747">
    <w:abstractNumId w:val="3"/>
  </w:num>
  <w:num w:numId="7" w16cid:durableId="278607021">
    <w:abstractNumId w:val="2"/>
  </w:num>
  <w:num w:numId="8" w16cid:durableId="20863331">
    <w:abstractNumId w:val="1"/>
  </w:num>
  <w:num w:numId="9" w16cid:durableId="1132097485">
    <w:abstractNumId w:val="0"/>
  </w:num>
  <w:num w:numId="10" w16cid:durableId="1006009312">
    <w:abstractNumId w:val="13"/>
  </w:num>
  <w:num w:numId="11" w16cid:durableId="934483491">
    <w:abstractNumId w:val="9"/>
  </w:num>
  <w:num w:numId="12" w16cid:durableId="1457140753">
    <w:abstractNumId w:val="11"/>
  </w:num>
  <w:num w:numId="13" w16cid:durableId="857695577">
    <w:abstractNumId w:val="12"/>
  </w:num>
  <w:num w:numId="14" w16cid:durableId="735277465">
    <w:abstractNumId w:val="10"/>
  </w:num>
  <w:num w:numId="15" w16cid:durableId="21127793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76E"/>
    <w:rsid w:val="0029639D"/>
    <w:rsid w:val="00326F90"/>
    <w:rsid w:val="00405D72"/>
    <w:rsid w:val="00420959"/>
    <w:rsid w:val="0095731D"/>
    <w:rsid w:val="00A11E0C"/>
    <w:rsid w:val="00AA11ED"/>
    <w:rsid w:val="00AA1D8D"/>
    <w:rsid w:val="00AC0F8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426CC"/>
  <w14:defaultImageDpi w14:val="300"/>
  <w15:docId w15:val="{878793B2-ED1F-4B66-8100-B57DEE53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84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7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7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32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1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6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42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0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2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2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0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2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9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95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74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4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9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3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3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58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54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13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2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9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9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1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3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45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52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09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34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86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43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9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3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8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0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3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7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7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7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0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3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6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7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0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14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1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16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06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88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6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0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70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47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3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9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19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1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8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56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59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9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87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7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9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8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65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1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9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3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8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1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1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05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9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0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19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2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6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6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5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10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61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3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5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2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62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5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9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7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1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6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8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1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6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Kern Christoph</cp:lastModifiedBy>
  <cp:revision>4</cp:revision>
  <cp:lastPrinted>2024-11-05T12:23:00Z</cp:lastPrinted>
  <dcterms:created xsi:type="dcterms:W3CDTF">2024-11-05T13:20:00Z</dcterms:created>
  <dcterms:modified xsi:type="dcterms:W3CDTF">2024-11-05T14:58:00Z</dcterms:modified>
  <cp:category/>
</cp:coreProperties>
</file>