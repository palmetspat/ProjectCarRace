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7CBF75C0" w14:textId="77777777" w:rsidR="00AD6450" w:rsidRDefault="00000000">
      <w:pPr>
        <w:pStyle w:val="berschrift1"/>
      </w:pPr>
      <w:r>
        <w:t>Test-Driven Development (TDD) für Car und Track Projekt</w:t>
      </w:r>
    </w:p>
    <w:p w14:paraId="581531AC" w14:textId="77777777" w:rsidR="00AD6450" w:rsidRDefault="00000000">
      <w:r>
        <w:t>Dieses Dokument enthält eine Übersicht der wichtigen Tests für die Klassen Car, Section und Track im Rahmen eines Test-Driven Development (TDD)-Ansatzes. Jeder Test wurde zuerst geschrieben und danach der Code so angepasst, dass alle Tests erfolgreich sind.</w:t>
      </w:r>
    </w:p>
    <w:p w14:paraId="401F751E" w14:textId="77777777" w:rsidR="00AD6450" w:rsidRDefault="00000000">
      <w:pPr>
        <w:pStyle w:val="berschrift2"/>
      </w:pPr>
      <w:r>
        <w:t>1. Wichtige Zusätzliche Tests</w:t>
      </w:r>
    </w:p>
    <w:p w14:paraId="11DCCD61" w14:textId="77777777" w:rsidR="00AD6450" w:rsidRDefault="00000000">
      <w:r>
        <w:t>Um die Robustheit und Funktionalität des Programms weiter zu validieren, können folgende Tests implementiert werden:</w:t>
      </w:r>
    </w:p>
    <w:p w14:paraId="5EBFAEAB" w14:textId="77777777" w:rsidR="00AD6450" w:rsidRDefault="00000000">
      <w:r>
        <w:t>• Test für die Geschwindigkeit beim Übergang zwischen verschiedenen Gängen: Prüft, ob die Geschwindigkeit korrekt zurückgesetzt oder angepasst wird, wenn der Gang von hoch zu niedrig wechselt.</w:t>
      </w:r>
    </w:p>
    <w:p w14:paraId="7A9CCB4E" w14:textId="77777777" w:rsidR="00AD6450" w:rsidRDefault="00000000">
      <w:r>
        <w:t>• Test auf Konsistenz des Würfelwerts: Überprüft, ob das Würfeln immer eine Zahl zwischen 1 und 6 ergibt und keine Ausnahmen oder unerwarteten Werte entstehen.</w:t>
      </w:r>
    </w:p>
    <w:p w14:paraId="6C3072D5" w14:textId="77777777" w:rsidR="00AD6450" w:rsidRDefault="00000000">
      <w:r>
        <w:t>• Maximalgeschwindigkeitstest für Abschnitte: Sicherstellen, dass die Geschwindigkeit des Autos nicht die Maximalgeschwindigkeit eines Abschnitts überschreitet.</w:t>
      </w:r>
    </w:p>
    <w:p w14:paraId="19B24D31" w14:textId="77777777" w:rsidR="00AD6450" w:rsidRDefault="00000000">
      <w:r>
        <w:t>• Test für Gangwechsel-Ausnahme: Prüft, ob ArgumentException korrekt ausgelöst wird, wenn ungültige Gangwerte (z.B. über 6) gesetzt werden.</w:t>
      </w:r>
    </w:p>
    <w:p w14:paraId="6848155C" w14:textId="77777777" w:rsidR="00AD6450" w:rsidRDefault="00000000">
      <w:r>
        <w:t>• Test auf Geschwindigkeit nach mehrfachem Beschleunigen ohne Gangwechsel: Prüft, ob sich die Geschwindigkeit bei mehrmaligem Aufruf von 'Accelerate' konsistent verhält.</w:t>
      </w:r>
    </w:p>
    <w:p w14:paraId="30684BFB" w14:textId="77777777" w:rsidR="00AD6450" w:rsidRDefault="00000000">
      <w:pPr>
        <w:pStyle w:val="berschrift2"/>
      </w:pPr>
      <w:r>
        <w:t>2. Tests für die Car-Klasse</w:t>
      </w:r>
    </w:p>
    <w:p w14:paraId="2C37A2B1" w14:textId="77777777" w:rsidR="00AD6450" w:rsidRDefault="00000000">
      <w:r>
        <w:t>1. ItShouldHaveZeroSpeed_GivenGearIsZero: Prüft, ob Speed 0 ist, wenn Gear auf 0 gesetzt ist.</w:t>
      </w:r>
    </w:p>
    <w:p w14:paraId="6D693737" w14:textId="77777777" w:rsidR="00AD6450" w:rsidRDefault="00000000">
      <w:r>
        <w:t>2. ItShouldHaveMaximumSpeed_GivenMaxGearAndDots: Bestätigt die maximale Speed-Berechnung bei maximalem Gear und Dots.</w:t>
      </w:r>
    </w:p>
    <w:p w14:paraId="78782DCA" w14:textId="77777777" w:rsidR="00AD6450" w:rsidRDefault="00000000">
      <w:r>
        <w:t>3. ItShouldSetRollWasCalled_GivenAccelerateIsCalled: Überprüft, ob Roll() beim Aufruf von Accelerate() ausgelöst wird.</w:t>
      </w:r>
    </w:p>
    <w:p w14:paraId="3581A57B" w14:textId="77777777" w:rsidR="00AD6450" w:rsidRDefault="00000000">
      <w:pPr>
        <w:pStyle w:val="berschrift2"/>
      </w:pPr>
      <w:r>
        <w:t>3. Tests für die Section-Klasse</w:t>
      </w:r>
    </w:p>
    <w:p w14:paraId="49B62657" w14:textId="77777777" w:rsidR="00AD6450" w:rsidRDefault="00000000">
      <w:r>
        <w:t>1. ItShouldSetMaxSpeedAndLength_GivenValidValues: Stellt sicher, dass MaxSpeed und Length richtig gesetzt sind.</w:t>
      </w:r>
    </w:p>
    <w:p w14:paraId="6BE9BC75" w14:textId="77777777" w:rsidR="00AD6450" w:rsidRDefault="00000000">
      <w:r>
        <w:t>2. ItShouldThrowException_GivenNegativeMaxSpeed: Prüft, ob negative MaxSpeed-Werte eine Ausnahme auslösen.</w:t>
      </w:r>
    </w:p>
    <w:p w14:paraId="00EFC114" w14:textId="77777777" w:rsidR="00AD6450" w:rsidRDefault="00000000">
      <w:r>
        <w:t>3. ItShouldThrowException_GivenNegativeLength: Prüft, ob negative Length-Werte eine Ausnahme auslösen.</w:t>
      </w:r>
    </w:p>
    <w:p w14:paraId="08CED763" w14:textId="77777777" w:rsidR="00AD6450" w:rsidRDefault="00000000">
      <w:pPr>
        <w:pStyle w:val="berschrift2"/>
      </w:pPr>
      <w:r>
        <w:lastRenderedPageBreak/>
        <w:t>4. Zusätzliche Tests für Section</w:t>
      </w:r>
    </w:p>
    <w:p w14:paraId="0229B082" w14:textId="77777777" w:rsidR="00AD6450" w:rsidRDefault="00000000">
      <w:r>
        <w:t>1. Mindestlänge-Test (ItShouldThrowException_GivenLengthLessThanMinimum): Prüft, ob eine Ausnahme ausgelöst wird, wenn Length zu niedrig ist.</w:t>
      </w:r>
    </w:p>
    <w:p w14:paraId="14652B68" w14:textId="77777777" w:rsidR="00AD6450" w:rsidRDefault="00000000">
      <w:r>
        <w:t>2. Begrenzung für MaxSpeed (ItShouldThrowException_GivenMaxSpeedExceedsLimit): Prüft, ob MaxSpeed nicht die Grenze überschreitet.</w:t>
      </w:r>
    </w:p>
    <w:p w14:paraId="083EEB26" w14:textId="77777777" w:rsidR="00AD6450" w:rsidRDefault="00000000">
      <w:pPr>
        <w:pStyle w:val="berschrift2"/>
      </w:pPr>
      <w:r>
        <w:t>5. Tests für die Track-Klasse</w:t>
      </w:r>
    </w:p>
    <w:p w14:paraId="70CFBFAB" w14:textId="77777777" w:rsidR="00AD6450" w:rsidRDefault="00000000">
      <w:r>
        <w:t>Falls eine Track-Klasse mehrere Section-Instanzen enthält, können folgende Tests sinnvoll sein:</w:t>
      </w:r>
    </w:p>
    <w:p w14:paraId="6CF907C7" w14:textId="77777777" w:rsidR="00AD6450" w:rsidRDefault="00000000">
      <w:r>
        <w:t>1. Test für Gesamtlänge (ItShouldReturnTotalLength_GivenMultipleSections): Überprüft, ob GetTotalLength() die richtige Gesamtlänge der Sektionen berechnet.</w:t>
      </w:r>
    </w:p>
    <w:p w14:paraId="28AC613E" w14:textId="77777777" w:rsidR="00AD6450" w:rsidRDefault="00000000">
      <w:r>
        <w:t>2. Test für maximale Geschwindigkeit (ItShouldReturnMaxSpeed_GivenMultipleSections): Prüft, ob GetMaxSpeed() die höchste erlaubte Geschwindigkeit im Track zurückgibt.</w:t>
      </w:r>
    </w:p>
    <w:p w14:paraId="781B5C6A" w14:textId="77777777" w:rsidR="00AD6450" w:rsidRDefault="00000000">
      <w:r>
        <w:t>3. Test auf leere Sektion-Liste (ItShouldThrowException_GivenEmptySectionList): Sicherstellen, dass eine Ausnahme ausgelöst wird, wenn Track ohne Sektionen erstellt wird.</w:t>
      </w:r>
    </w:p>
    <w:p w14:paraId="4CB546FE" w14:textId="77777777" w:rsidR="00AD6450" w:rsidRDefault="00000000">
      <w:r>
        <w:t>4. Test auf null-Sektionen in der Liste (ItShouldThrowException_GivenNullSectionInList): Prüft, ob keine null-Objekte als Sektion akzeptiert werden.</w:t>
      </w:r>
    </w:p>
    <w:p w14:paraId="61715B1C" w14:textId="77777777" w:rsidR="00AD6450" w:rsidRDefault="00000000">
      <w:pPr>
        <w:pStyle w:val="berschrift2"/>
      </w:pPr>
      <w:r>
        <w:t>6. Zusammenfassung</w:t>
      </w:r>
    </w:p>
    <w:p w14:paraId="54C11D08" w14:textId="77777777" w:rsidR="00AD6450" w:rsidRDefault="00000000">
      <w:r>
        <w:t>Diese Tests decken die wichtigsten Anforderungen und Fehlerbedingungen der Car-, Section- und Track-Klassen ab. Sie validieren die grundlegende Logik und Robustheit des Programms und gewährleisten, dass die Anwendung auch bei ungültigen Eingaben stabil bleibt.</w:t>
      </w:r>
    </w:p>
    <w:sectPr w:rsidR="00AD645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ennumm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ennumm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Aufzhlungszeichen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Aufzhlungszeichen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ennumm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Aufzhlungszeichen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947494013">
    <w:abstractNumId w:val="8"/>
  </w:num>
  <w:num w:numId="2" w16cid:durableId="2054382448">
    <w:abstractNumId w:val="6"/>
  </w:num>
  <w:num w:numId="3" w16cid:durableId="850680726">
    <w:abstractNumId w:val="5"/>
  </w:num>
  <w:num w:numId="4" w16cid:durableId="767969128">
    <w:abstractNumId w:val="4"/>
  </w:num>
  <w:num w:numId="5" w16cid:durableId="195579564">
    <w:abstractNumId w:val="7"/>
  </w:num>
  <w:num w:numId="6" w16cid:durableId="1139030443">
    <w:abstractNumId w:val="3"/>
  </w:num>
  <w:num w:numId="7" w16cid:durableId="2095276600">
    <w:abstractNumId w:val="2"/>
  </w:num>
  <w:num w:numId="8" w16cid:durableId="1747219486">
    <w:abstractNumId w:val="1"/>
  </w:num>
  <w:num w:numId="9" w16cid:durableId="2061323467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proofState w:spelling="clean" w:grammar="clean"/>
  <w:defaultTabStop w:val="720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7730"/>
    <w:rsid w:val="00034616"/>
    <w:rsid w:val="0006063C"/>
    <w:rsid w:val="0015074B"/>
    <w:rsid w:val="0029639D"/>
    <w:rsid w:val="00326F90"/>
    <w:rsid w:val="00405D72"/>
    <w:rsid w:val="00437D1D"/>
    <w:rsid w:val="009242C5"/>
    <w:rsid w:val="00AA1D8D"/>
    <w:rsid w:val="00AD6450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B929023"/>
  <w14:defaultImageDpi w14:val="300"/>
  <w15:docId w15:val="{878793B2-ED1F-4B66-8100-B57DEE53A8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Standard">
    <w:name w:val="Normal"/>
    <w:qFormat/>
    <w:rsid w:val="00FC693F"/>
  </w:style>
  <w:style w:type="paragraph" w:styleId="berschrift1">
    <w:name w:val="heading 1"/>
    <w:basedOn w:val="Standard"/>
    <w:next w:val="Standard"/>
    <w:link w:val="berschrift1Zchn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berschrift2">
    <w:name w:val="heading 2"/>
    <w:basedOn w:val="Standard"/>
    <w:next w:val="Standard"/>
    <w:link w:val="berschrift2Zchn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berschrift3">
    <w:name w:val="heading 3"/>
    <w:basedOn w:val="Standard"/>
    <w:next w:val="Standard"/>
    <w:link w:val="berschrift3Zchn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erschrift4">
    <w:name w:val="heading 4"/>
    <w:basedOn w:val="Standard"/>
    <w:next w:val="Standard"/>
    <w:link w:val="berschrift4Zchn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berschrift5">
    <w:name w:val="heading 5"/>
    <w:basedOn w:val="Standard"/>
    <w:next w:val="Standard"/>
    <w:link w:val="berschrift5Zchn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berschrift6">
    <w:name w:val="heading 6"/>
    <w:basedOn w:val="Standard"/>
    <w:next w:val="Standard"/>
    <w:link w:val="berschrift6Zchn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berschrift7">
    <w:name w:val="heading 7"/>
    <w:basedOn w:val="Standard"/>
    <w:next w:val="Standard"/>
    <w:link w:val="berschrift7Zchn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berschrift8">
    <w:name w:val="heading 8"/>
    <w:basedOn w:val="Standard"/>
    <w:next w:val="Standard"/>
    <w:link w:val="berschrift8Zchn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berschrift9">
    <w:name w:val="heading 9"/>
    <w:basedOn w:val="Standard"/>
    <w:next w:val="Standard"/>
    <w:link w:val="berschrift9Zchn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Absatz-Standardschriftart">
    <w:name w:val="Default Paragraph Font"/>
    <w:uiPriority w:val="1"/>
    <w:semiHidden/>
    <w:unhideWhenUsed/>
  </w:style>
  <w:style w:type="table" w:default="1" w:styleId="NormaleTabel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KeineListe">
    <w:name w:val="No List"/>
    <w:uiPriority w:val="99"/>
    <w:semiHidden/>
    <w:unhideWhenUsed/>
  </w:style>
  <w:style w:type="paragraph" w:styleId="Kopfzeile">
    <w:name w:val="header"/>
    <w:basedOn w:val="Standard"/>
    <w:link w:val="Kopf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KopfzeileZchn">
    <w:name w:val="Kopfzeile Zchn"/>
    <w:basedOn w:val="Absatz-Standardschriftart"/>
    <w:link w:val="Kopfzeile"/>
    <w:uiPriority w:val="99"/>
    <w:rsid w:val="00E618BF"/>
  </w:style>
  <w:style w:type="paragraph" w:styleId="Fuzeile">
    <w:name w:val="footer"/>
    <w:basedOn w:val="Standard"/>
    <w:link w:val="FuzeileZchn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uzeileZchn">
    <w:name w:val="Fußzeile Zchn"/>
    <w:basedOn w:val="Absatz-Standardschriftart"/>
    <w:link w:val="Fuzeile"/>
    <w:uiPriority w:val="99"/>
    <w:rsid w:val="00E618BF"/>
  </w:style>
  <w:style w:type="paragraph" w:styleId="KeinLeerraum">
    <w:name w:val="No Spacing"/>
    <w:uiPriority w:val="1"/>
    <w:qFormat/>
    <w:rsid w:val="00FC693F"/>
    <w:pPr>
      <w:spacing w:after="0" w:line="240" w:lineRule="auto"/>
    </w:pPr>
  </w:style>
  <w:style w:type="character" w:customStyle="1" w:styleId="berschrift1Zchn">
    <w:name w:val="Überschrift 1 Zchn"/>
    <w:basedOn w:val="Absatz-Standardschriftart"/>
    <w:link w:val="berschrift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berschrift2Zchn">
    <w:name w:val="Überschrift 2 Zchn"/>
    <w:basedOn w:val="Absatz-Standardschriftart"/>
    <w:link w:val="berschrift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berschrift3Zchn">
    <w:name w:val="Überschrift 3 Zchn"/>
    <w:basedOn w:val="Absatz-Standardschriftart"/>
    <w:link w:val="berschrift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el">
    <w:name w:val="Title"/>
    <w:basedOn w:val="Standard"/>
    <w:next w:val="Standard"/>
    <w:link w:val="TitelZchn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elZchn">
    <w:name w:val="Titel Zchn"/>
    <w:basedOn w:val="Absatz-Standardschriftart"/>
    <w:link w:val="Titel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Untertitel">
    <w:name w:val="Subtitle"/>
    <w:basedOn w:val="Standard"/>
    <w:next w:val="Standard"/>
    <w:link w:val="UntertitelZchn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UntertitelZchn">
    <w:name w:val="Untertitel Zchn"/>
    <w:basedOn w:val="Absatz-Standardschriftart"/>
    <w:link w:val="Untertitel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enabsatz">
    <w:name w:val="List Paragraph"/>
    <w:basedOn w:val="Standard"/>
    <w:uiPriority w:val="34"/>
    <w:qFormat/>
    <w:rsid w:val="00FC693F"/>
    <w:pPr>
      <w:ind w:left="720"/>
      <w:contextualSpacing/>
    </w:pPr>
  </w:style>
  <w:style w:type="paragraph" w:styleId="Textkrper">
    <w:name w:val="Body Text"/>
    <w:basedOn w:val="Standard"/>
    <w:link w:val="TextkrperZchn"/>
    <w:uiPriority w:val="99"/>
    <w:unhideWhenUsed/>
    <w:rsid w:val="00AA1D8D"/>
    <w:pPr>
      <w:spacing w:after="120"/>
    </w:pPr>
  </w:style>
  <w:style w:type="character" w:customStyle="1" w:styleId="TextkrperZchn">
    <w:name w:val="Textkörper Zchn"/>
    <w:basedOn w:val="Absatz-Standardschriftart"/>
    <w:link w:val="Textkrper"/>
    <w:uiPriority w:val="99"/>
    <w:rsid w:val="00AA1D8D"/>
  </w:style>
  <w:style w:type="paragraph" w:styleId="Textkrper2">
    <w:name w:val="Body Text 2"/>
    <w:basedOn w:val="Standard"/>
    <w:link w:val="Textkrper2Zchn"/>
    <w:uiPriority w:val="99"/>
    <w:unhideWhenUsed/>
    <w:rsid w:val="00AA1D8D"/>
    <w:pPr>
      <w:spacing w:after="120" w:line="480" w:lineRule="auto"/>
    </w:pPr>
  </w:style>
  <w:style w:type="character" w:customStyle="1" w:styleId="Textkrper2Zchn">
    <w:name w:val="Textkörper 2 Zchn"/>
    <w:basedOn w:val="Absatz-Standardschriftart"/>
    <w:link w:val="Textkrper2"/>
    <w:uiPriority w:val="99"/>
    <w:rsid w:val="00AA1D8D"/>
  </w:style>
  <w:style w:type="paragraph" w:styleId="Textkrper3">
    <w:name w:val="Body Text 3"/>
    <w:basedOn w:val="Standard"/>
    <w:link w:val="Textkrper3Zchn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Textkrper3Zchn">
    <w:name w:val="Textkörper 3 Zchn"/>
    <w:basedOn w:val="Absatz-Standardschriftart"/>
    <w:link w:val="Textkrper3"/>
    <w:uiPriority w:val="99"/>
    <w:rsid w:val="00AA1D8D"/>
    <w:rPr>
      <w:sz w:val="16"/>
      <w:szCs w:val="16"/>
    </w:rPr>
  </w:style>
  <w:style w:type="paragraph" w:styleId="Liste">
    <w:name w:val="List"/>
    <w:basedOn w:val="Standard"/>
    <w:uiPriority w:val="99"/>
    <w:unhideWhenUsed/>
    <w:rsid w:val="00AA1D8D"/>
    <w:pPr>
      <w:ind w:left="360" w:hanging="360"/>
      <w:contextualSpacing/>
    </w:pPr>
  </w:style>
  <w:style w:type="paragraph" w:styleId="Liste2">
    <w:name w:val="List 2"/>
    <w:basedOn w:val="Standard"/>
    <w:uiPriority w:val="99"/>
    <w:unhideWhenUsed/>
    <w:rsid w:val="00326F90"/>
    <w:pPr>
      <w:ind w:left="720" w:hanging="360"/>
      <w:contextualSpacing/>
    </w:pPr>
  </w:style>
  <w:style w:type="paragraph" w:styleId="Liste3">
    <w:name w:val="List 3"/>
    <w:basedOn w:val="Standard"/>
    <w:uiPriority w:val="99"/>
    <w:unhideWhenUsed/>
    <w:rsid w:val="00326F90"/>
    <w:pPr>
      <w:ind w:left="1080" w:hanging="360"/>
      <w:contextualSpacing/>
    </w:pPr>
  </w:style>
  <w:style w:type="paragraph" w:styleId="Aufzhlungszeichen">
    <w:name w:val="List Bullet"/>
    <w:basedOn w:val="Standard"/>
    <w:uiPriority w:val="99"/>
    <w:unhideWhenUsed/>
    <w:rsid w:val="00326F90"/>
    <w:pPr>
      <w:numPr>
        <w:numId w:val="1"/>
      </w:numPr>
      <w:contextualSpacing/>
    </w:pPr>
  </w:style>
  <w:style w:type="paragraph" w:styleId="Aufzhlungszeichen2">
    <w:name w:val="List Bullet 2"/>
    <w:basedOn w:val="Standard"/>
    <w:uiPriority w:val="99"/>
    <w:unhideWhenUsed/>
    <w:rsid w:val="00326F90"/>
    <w:pPr>
      <w:numPr>
        <w:numId w:val="2"/>
      </w:numPr>
      <w:contextualSpacing/>
    </w:pPr>
  </w:style>
  <w:style w:type="paragraph" w:styleId="Aufzhlungszeichen3">
    <w:name w:val="List Bullet 3"/>
    <w:basedOn w:val="Standard"/>
    <w:uiPriority w:val="99"/>
    <w:unhideWhenUsed/>
    <w:rsid w:val="00326F90"/>
    <w:pPr>
      <w:numPr>
        <w:numId w:val="3"/>
      </w:numPr>
      <w:contextualSpacing/>
    </w:pPr>
  </w:style>
  <w:style w:type="paragraph" w:styleId="Listennummer">
    <w:name w:val="List Number"/>
    <w:basedOn w:val="Standard"/>
    <w:uiPriority w:val="99"/>
    <w:unhideWhenUsed/>
    <w:rsid w:val="00326F90"/>
    <w:pPr>
      <w:numPr>
        <w:numId w:val="5"/>
      </w:numPr>
      <w:contextualSpacing/>
    </w:pPr>
  </w:style>
  <w:style w:type="paragraph" w:styleId="Listennummer2">
    <w:name w:val="List Number 2"/>
    <w:basedOn w:val="Standard"/>
    <w:uiPriority w:val="99"/>
    <w:unhideWhenUsed/>
    <w:rsid w:val="0029639D"/>
    <w:pPr>
      <w:numPr>
        <w:numId w:val="6"/>
      </w:numPr>
      <w:contextualSpacing/>
    </w:pPr>
  </w:style>
  <w:style w:type="paragraph" w:styleId="Listennummer3">
    <w:name w:val="List Number 3"/>
    <w:basedOn w:val="Standard"/>
    <w:uiPriority w:val="99"/>
    <w:unhideWhenUsed/>
    <w:rsid w:val="0029639D"/>
    <w:pPr>
      <w:numPr>
        <w:numId w:val="7"/>
      </w:numPr>
      <w:contextualSpacing/>
    </w:pPr>
  </w:style>
  <w:style w:type="paragraph" w:styleId="Listenfortsetzung">
    <w:name w:val="List Continue"/>
    <w:basedOn w:val="Standard"/>
    <w:uiPriority w:val="99"/>
    <w:unhideWhenUsed/>
    <w:rsid w:val="0029639D"/>
    <w:pPr>
      <w:spacing w:after="120"/>
      <w:ind w:left="360"/>
      <w:contextualSpacing/>
    </w:pPr>
  </w:style>
  <w:style w:type="paragraph" w:styleId="Listenfortsetzung2">
    <w:name w:val="List Continue 2"/>
    <w:basedOn w:val="Standard"/>
    <w:uiPriority w:val="99"/>
    <w:unhideWhenUsed/>
    <w:rsid w:val="0029639D"/>
    <w:pPr>
      <w:spacing w:after="120"/>
      <w:ind w:left="720"/>
      <w:contextualSpacing/>
    </w:pPr>
  </w:style>
  <w:style w:type="paragraph" w:styleId="Listenfortsetzung3">
    <w:name w:val="List Continue 3"/>
    <w:basedOn w:val="Standard"/>
    <w:uiPriority w:val="99"/>
    <w:unhideWhenUsed/>
    <w:rsid w:val="0029639D"/>
    <w:pPr>
      <w:spacing w:after="120"/>
      <w:ind w:left="1080"/>
      <w:contextualSpacing/>
    </w:pPr>
  </w:style>
  <w:style w:type="paragraph" w:styleId="Makrotext">
    <w:name w:val="macro"/>
    <w:link w:val="MakrotextZchn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krotextZchn">
    <w:name w:val="Makrotext Zchn"/>
    <w:basedOn w:val="Absatz-Standardschriftart"/>
    <w:link w:val="Makrotext"/>
    <w:uiPriority w:val="99"/>
    <w:rsid w:val="0029639D"/>
    <w:rPr>
      <w:rFonts w:ascii="Courier" w:hAnsi="Courier"/>
      <w:sz w:val="20"/>
      <w:szCs w:val="20"/>
    </w:rPr>
  </w:style>
  <w:style w:type="paragraph" w:styleId="Zitat">
    <w:name w:val="Quote"/>
    <w:basedOn w:val="Standard"/>
    <w:next w:val="Standard"/>
    <w:link w:val="ZitatZchn"/>
    <w:uiPriority w:val="29"/>
    <w:qFormat/>
    <w:rsid w:val="00FC693F"/>
    <w:rPr>
      <w:i/>
      <w:iCs/>
      <w:color w:val="000000" w:themeColor="text1"/>
    </w:rPr>
  </w:style>
  <w:style w:type="character" w:customStyle="1" w:styleId="ZitatZchn">
    <w:name w:val="Zitat Zchn"/>
    <w:basedOn w:val="Absatz-Standardschriftart"/>
    <w:link w:val="Zitat"/>
    <w:uiPriority w:val="29"/>
    <w:rsid w:val="00FC693F"/>
    <w:rPr>
      <w:i/>
      <w:iCs/>
      <w:color w:val="000000" w:themeColor="text1"/>
    </w:rPr>
  </w:style>
  <w:style w:type="character" w:customStyle="1" w:styleId="berschrift4Zchn">
    <w:name w:val="Überschrift 4 Zchn"/>
    <w:basedOn w:val="Absatz-Standardschriftart"/>
    <w:link w:val="berschrift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berschrift5Zchn">
    <w:name w:val="Überschrift 5 Zchn"/>
    <w:basedOn w:val="Absatz-Standardschriftart"/>
    <w:link w:val="berschrift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berschrift6Zchn">
    <w:name w:val="Überschrift 6 Zchn"/>
    <w:basedOn w:val="Absatz-Standardschriftart"/>
    <w:link w:val="berschrift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berschrift7Zchn">
    <w:name w:val="Überschrift 7 Zchn"/>
    <w:basedOn w:val="Absatz-Standardschriftart"/>
    <w:link w:val="berschrift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berschrift8Zchn">
    <w:name w:val="Überschrift 8 Zchn"/>
    <w:basedOn w:val="Absatz-Standardschriftart"/>
    <w:link w:val="berschrift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berschrift9Zchn">
    <w:name w:val="Überschrift 9 Zchn"/>
    <w:basedOn w:val="Absatz-Standardschriftart"/>
    <w:link w:val="berschrift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Beschriftung">
    <w:name w:val="caption"/>
    <w:basedOn w:val="Standard"/>
    <w:next w:val="Standard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Fett">
    <w:name w:val="Strong"/>
    <w:basedOn w:val="Absatz-Standardschriftart"/>
    <w:uiPriority w:val="22"/>
    <w:qFormat/>
    <w:rsid w:val="00FC693F"/>
    <w:rPr>
      <w:b/>
      <w:bCs/>
    </w:rPr>
  </w:style>
  <w:style w:type="character" w:styleId="Hervorhebung">
    <w:name w:val="Emphasis"/>
    <w:basedOn w:val="Absatz-Standardschriftart"/>
    <w:uiPriority w:val="20"/>
    <w:qFormat/>
    <w:rsid w:val="00FC693F"/>
    <w:rPr>
      <w:i/>
      <w:iCs/>
    </w:rPr>
  </w:style>
  <w:style w:type="paragraph" w:styleId="IntensivesZitat">
    <w:name w:val="Intense Quote"/>
    <w:basedOn w:val="Standard"/>
    <w:next w:val="Standard"/>
    <w:link w:val="IntensivesZitatZchn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ivesZitatZchn">
    <w:name w:val="Intensives Zitat Zchn"/>
    <w:basedOn w:val="Absatz-Standardschriftart"/>
    <w:link w:val="IntensivesZitat"/>
    <w:uiPriority w:val="30"/>
    <w:rsid w:val="00FC693F"/>
    <w:rPr>
      <w:b/>
      <w:bCs/>
      <w:i/>
      <w:iCs/>
      <w:color w:val="4F81BD" w:themeColor="accent1"/>
    </w:rPr>
  </w:style>
  <w:style w:type="character" w:styleId="SchwacheHervorhebung">
    <w:name w:val="Subtle Emphasis"/>
    <w:basedOn w:val="Absatz-Standardschriftart"/>
    <w:uiPriority w:val="19"/>
    <w:qFormat/>
    <w:rsid w:val="00FC693F"/>
    <w:rPr>
      <w:i/>
      <w:iCs/>
      <w:color w:val="808080" w:themeColor="text1" w:themeTint="7F"/>
    </w:rPr>
  </w:style>
  <w:style w:type="character" w:styleId="IntensiveHervorhebung">
    <w:name w:val="Intense Emphasis"/>
    <w:basedOn w:val="Absatz-Standardschriftart"/>
    <w:uiPriority w:val="21"/>
    <w:qFormat/>
    <w:rsid w:val="00FC693F"/>
    <w:rPr>
      <w:b/>
      <w:bCs/>
      <w:i/>
      <w:iCs/>
      <w:color w:val="4F81BD" w:themeColor="accent1"/>
    </w:rPr>
  </w:style>
  <w:style w:type="character" w:styleId="SchwacherVerweis">
    <w:name w:val="Subtle Reference"/>
    <w:basedOn w:val="Absatz-Standardschriftart"/>
    <w:uiPriority w:val="31"/>
    <w:qFormat/>
    <w:rsid w:val="00FC693F"/>
    <w:rPr>
      <w:smallCaps/>
      <w:color w:val="C0504D" w:themeColor="accent2"/>
      <w:u w:val="single"/>
    </w:rPr>
  </w:style>
  <w:style w:type="character" w:styleId="IntensiverVerweis">
    <w:name w:val="Intense Reference"/>
    <w:basedOn w:val="Absatz-Standardschriftar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uchtitel">
    <w:name w:val="Book Title"/>
    <w:basedOn w:val="Absatz-Standardschriftart"/>
    <w:uiPriority w:val="33"/>
    <w:qFormat/>
    <w:rsid w:val="00FC693F"/>
    <w:rPr>
      <w:b/>
      <w:bCs/>
      <w:smallCaps/>
      <w:spacing w:val="5"/>
    </w:rPr>
  </w:style>
  <w:style w:type="paragraph" w:styleId="Inhaltsverzeichnisberschrift">
    <w:name w:val="TOC Heading"/>
    <w:basedOn w:val="berschrift1"/>
    <w:next w:val="Standard"/>
    <w:uiPriority w:val="39"/>
    <w:semiHidden/>
    <w:unhideWhenUsed/>
    <w:qFormat/>
    <w:rsid w:val="00FC693F"/>
    <w:pPr>
      <w:outlineLvl w:val="9"/>
    </w:pPr>
  </w:style>
  <w:style w:type="table" w:styleId="Tabellenraster">
    <w:name w:val="Table Grid"/>
    <w:basedOn w:val="NormaleTabelle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HelleSchattierung">
    <w:name w:val="Light Shading"/>
    <w:basedOn w:val="NormaleTabelle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HelleSchattierung-Akzent1">
    <w:name w:val="Light Shading Accent 1"/>
    <w:basedOn w:val="NormaleTabelle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HelleSchattierung-Akzent2">
    <w:name w:val="Light Shading Accent 2"/>
    <w:basedOn w:val="NormaleTabelle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HelleSchattierung-Akzent3">
    <w:name w:val="Light Shading Accent 3"/>
    <w:basedOn w:val="NormaleTabelle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HelleSchattierung-Akzent4">
    <w:name w:val="Light Shading Accent 4"/>
    <w:basedOn w:val="NormaleTabelle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HelleSchattierung-Akzent5">
    <w:name w:val="Light Shading Accent 5"/>
    <w:basedOn w:val="NormaleTabelle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HelleSchattierung-Akzent6">
    <w:name w:val="Light Shading Accent 6"/>
    <w:basedOn w:val="NormaleTabelle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HelleListe">
    <w:name w:val="Light List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HelleListe-Akzent1">
    <w:name w:val="Light List Accent 1"/>
    <w:basedOn w:val="NormaleTabelle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HelleListe-Akzent2">
    <w:name w:val="Light List Accent 2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HelleListe-Akzent3">
    <w:name w:val="Light List Accent 3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HelleListe-Akzent4">
    <w:name w:val="Light List Accent 4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HelleListe-Akzent5">
    <w:name w:val="Light List Accent 5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HelleListe-Akzent6">
    <w:name w:val="Light List Accent 6"/>
    <w:basedOn w:val="NormaleTabelle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HellesRaster">
    <w:name w:val="Light Grid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HellesRaster-Akzent1">
    <w:name w:val="Light Grid Accent 1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HellesRaster-Akzent2">
    <w:name w:val="Light Grid Accent 2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HellesRaster-Akzent3">
    <w:name w:val="Light Grid Accent 3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HellesRaster-Akzent4">
    <w:name w:val="Light Grid Accent 4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HellesRaster-Akzent5">
    <w:name w:val="Light Grid Accent 5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HellesRaster-Akzent6">
    <w:name w:val="Light Grid Accent 6"/>
    <w:basedOn w:val="NormaleTabelle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ittlereSchattierung1">
    <w:name w:val="Medium Shading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1">
    <w:name w:val="Medium Shading 1 Accent 1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2">
    <w:name w:val="Medium Shading 1 Accent 2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3">
    <w:name w:val="Medium Shading 1 Accent 3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4">
    <w:name w:val="Medium Shading 1 Accent 4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5">
    <w:name w:val="Medium Shading 1 Accent 5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1-Akzent6">
    <w:name w:val="Medium Shading 1 Accent 6"/>
    <w:basedOn w:val="NormaleTabelle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ittlereSchattierung2">
    <w:name w:val="Medium Shading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1">
    <w:name w:val="Medium Shading 2 Accent 1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2">
    <w:name w:val="Medium Shading 2 Accent 2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3">
    <w:name w:val="Medium Shading 2 Accent 3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4">
    <w:name w:val="Medium Shading 2 Accent 4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5">
    <w:name w:val="Medium Shading 2 Accent 5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Schattierung2-Akzent6">
    <w:name w:val="Medium Shading 2 Accent 6"/>
    <w:basedOn w:val="NormaleTabelle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ittlereListe1">
    <w:name w:val="Medium Lis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ittlereListe1-Akzent1">
    <w:name w:val="Medium List 1 Accent 1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ittlereListe1-Akzent2">
    <w:name w:val="Medium List 1 Accent 2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ittlereListe1-Akzent3">
    <w:name w:val="Medium List 1 Accent 3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ittlereListe1-Akzent4">
    <w:name w:val="Medium List 1 Accent 4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ittlereListe1-Akzent5">
    <w:name w:val="Medium List 1 Accent 5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ittlereListe1-Akzent6">
    <w:name w:val="Medium List 1 Accent 6"/>
    <w:basedOn w:val="NormaleTabelle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ittlereListe2">
    <w:name w:val="Medium Lis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1">
    <w:name w:val="Medium List 2 Accent 1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2">
    <w:name w:val="Medium List 2 Accent 2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3">
    <w:name w:val="Medium List 2 Accent 3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4">
    <w:name w:val="Medium List 2 Accent 4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5">
    <w:name w:val="Medium List 2 Accent 5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Liste2-Akzent6">
    <w:name w:val="Medium List 2 Accent 6"/>
    <w:basedOn w:val="NormaleTabelle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ittleresRaster1">
    <w:name w:val="Medium Grid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ittleresRaster1-Akzent1">
    <w:name w:val="Medium Grid 1 Accent 1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ittleresRaster1-Akzent2">
    <w:name w:val="Medium Grid 1 Accent 2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ittleresRaster1-Akzent3">
    <w:name w:val="Medium Grid 1 Accent 3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ittleresRaster1-Akzent4">
    <w:name w:val="Medium Grid 1 Accent 4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ittleresRaster1-Akzent5">
    <w:name w:val="Medium Grid 1 Accent 5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ittleresRaster1-Akzent6">
    <w:name w:val="Medium Grid 1 Accent 6"/>
    <w:basedOn w:val="NormaleTabelle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ittleresRaster2">
    <w:name w:val="Medium Grid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1">
    <w:name w:val="Medium Grid 2 Accent 1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2">
    <w:name w:val="Medium Grid 2 Accent 2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3">
    <w:name w:val="Medium Grid 2 Accent 3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4">
    <w:name w:val="Medium Grid 2 Accent 4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5">
    <w:name w:val="Medium Grid 2 Accent 5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2-Akzent6">
    <w:name w:val="Medium Grid 2 Accent 6"/>
    <w:basedOn w:val="NormaleTabelle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ittleresRaster3">
    <w:name w:val="Medium Grid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ittleresRaster3-Akzent1">
    <w:name w:val="Medium Grid 3 Accent 1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ittleresRaster3-Akzent2">
    <w:name w:val="Medium Grid 3 Accent 2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ittleresRaster3-Akzent3">
    <w:name w:val="Medium Grid 3 Accent 3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ittleresRaster3-Akzent4">
    <w:name w:val="Medium Grid 3 Accent 4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ittleresRaster3-Akzent5">
    <w:name w:val="Medium Grid 3 Accent 5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ittleresRaster3-Akzent6">
    <w:name w:val="Medium Grid 3 Accent 6"/>
    <w:basedOn w:val="NormaleTabelle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unkleListe">
    <w:name w:val="Dark List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unkleListe-Akzent1">
    <w:name w:val="Dark List Accent 1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unkleListe-Akzent2">
    <w:name w:val="Dark List Accent 2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unkleListe-Akzent3">
    <w:name w:val="Dark List Accent 3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unkleListe-Akzent4">
    <w:name w:val="Dark List Accent 4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unkleListe-Akzent5">
    <w:name w:val="Dark List Accent 5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unkleListe-Akzent6">
    <w:name w:val="Dark List Accent 6"/>
    <w:basedOn w:val="NormaleTabelle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FarbigeSchattierung">
    <w:name w:val="Colorful Shading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1">
    <w:name w:val="Colorful Shading Accent 1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2">
    <w:name w:val="Colorful Shading Accent 2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3">
    <w:name w:val="Colorful Shading Accent 3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chattierung-Akzent4">
    <w:name w:val="Colorful Shading Accent 4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5">
    <w:name w:val="Colorful Shading Accent 5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Schattierung-Akzent6">
    <w:name w:val="Colorful Shading Accent 6"/>
    <w:basedOn w:val="NormaleTabelle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FarbigeListe">
    <w:name w:val="Colorful List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FarbigeListe-Akzent1">
    <w:name w:val="Colorful List Accent 1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FarbigeListe-Akzent2">
    <w:name w:val="Colorful List Accent 2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FarbigeListe-Akzent3">
    <w:name w:val="Colorful List Accent 3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FarbigeListe-Akzent4">
    <w:name w:val="Colorful List Accent 4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FarbigeListe-Akzent5">
    <w:name w:val="Colorful List Accent 5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FarbigeListe-Akzent6">
    <w:name w:val="Colorful List Accent 6"/>
    <w:basedOn w:val="NormaleTabelle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FarbigesRaster">
    <w:name w:val="Colorful Grid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FarbigesRaster-Akzent1">
    <w:name w:val="Colorful Grid Accent 1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FarbigesRaster-Akzent2">
    <w:name w:val="Colorful Grid Accent 2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FarbigesRaster-Akzent3">
    <w:name w:val="Colorful Grid Accent 3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FarbigesRaster-Akzent4">
    <w:name w:val="Colorful Grid Accent 4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FarbigesRaster-Akzent5">
    <w:name w:val="Colorful Grid Accent 5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FarbigesRaster-Akzent6">
    <w:name w:val="Colorful Grid Accent 6"/>
    <w:basedOn w:val="NormaleTabelle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459</Words>
  <Characters>2893</Characters>
  <Application>Microsoft Office Word</Application>
  <DocSecurity>0</DocSecurity>
  <Lines>24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3346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Kern Christoph</cp:lastModifiedBy>
  <cp:revision>2</cp:revision>
  <dcterms:created xsi:type="dcterms:W3CDTF">2024-11-05T14:57:00Z</dcterms:created>
  <dcterms:modified xsi:type="dcterms:W3CDTF">2024-11-05T14:57:00Z</dcterms:modified>
  <cp:category/>
</cp:coreProperties>
</file>